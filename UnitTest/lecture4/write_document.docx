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form docx</w:t>
      </w:r>
    </w:p>
    <w:p>
      <w:r>
        <w:t>A plain paragraph having some</w:t>
      </w:r>
      <w:r>
        <w:rPr>
          <w:b/>
        </w:rPr>
        <w:t xml:space="preserve"> bold words</w:t>
      </w:r>
      <w:r>
        <w:t xml:space="preserve"> and italics</w:t>
      </w:r>
    </w:p>
    <w:p>
      <w:pPr>
        <w:pStyle w:val="Heading1"/>
      </w:pPr>
      <w:r>
        <w:t>Let's talk about Python language</w:t>
      </w:r>
    </w:p>
    <w:p>
      <w:pPr>
        <w:pStyle w:val="ListBullet"/>
      </w:pPr>
      <w:r>
        <w:t>First lets see the Python logo</w:t>
      </w:r>
    </w:p>
    <w:p>
      <w:r>
        <w:drawing>
          <wp:inline xmlns:a="http://schemas.openxmlformats.org/drawingml/2006/main" xmlns:pic="http://schemas.openxmlformats.org/drawingml/2006/picture">
            <wp:extent cx="1143000" cy="11583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837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items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apple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